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305" w:rsidRDefault="00F91E62">
      <w:pPr>
        <w:pStyle w:val="Title"/>
      </w:pPr>
      <w:bookmarkStart w:id="0" w:name="_GoBack"/>
      <w:bookmarkEnd w:id="0"/>
      <w:r>
        <w:t>Document Title</w:t>
      </w:r>
    </w:p>
    <w:p w:rsidR="00497305" w:rsidRDefault="00F91E62">
      <w:r>
        <w:t xml:space="preserve">A plain paragraph with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BC57E1"/>
    <w:rsid w:val="00CB0664"/>
    <w:rsid w:val="00F91E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48EC28-E3EE-4264-879B-05CC9307D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152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Employee</dc:creator>
  <dc:description>generated by python-docx</dc:description>
  <cp:lastModifiedBy>Fredrik Svärd</cp:lastModifiedBy>
  <cp:revision>2</cp:revision>
  <dcterms:created xsi:type="dcterms:W3CDTF">2015-07-13T10:54:00Z</dcterms:created>
  <dcterms:modified xsi:type="dcterms:W3CDTF">2015-07-13T10:54:00Z</dcterms:modified>
</cp:coreProperties>
</file>